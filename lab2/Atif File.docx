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183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r_university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1835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Muhammad Atif</w:t>
            </w:r>
          </w:p>
        </w:tc>
      </w:tr>
      <w:tr>
        <w:tc>
          <w:tcPr>
            <w:tcW w:type="dxa" w:w="4320"/>
          </w:tcPr>
          <w:p>
            <w:r>
              <w:t>Roll no</w:t>
            </w:r>
          </w:p>
        </w:tc>
        <w:tc>
          <w:tcPr>
            <w:tcW w:type="dxa" w:w="4320"/>
          </w:tcPr>
          <w:p>
            <w:r>
              <w:t>2501689</w:t>
            </w:r>
          </w:p>
        </w:tc>
      </w:tr>
      <w:tr>
        <w:tc>
          <w:tcPr>
            <w:tcW w:type="dxa" w:w="4320"/>
          </w:tcPr>
          <w:p>
            <w:r>
              <w:t>Subject</w:t>
            </w:r>
          </w:p>
        </w:tc>
        <w:tc>
          <w:tcPr>
            <w:tcW w:type="dxa" w:w="4320"/>
          </w:tcPr>
          <w:p>
            <w:r>
              <w:t>Ict lab 1 task 3</w:t>
            </w:r>
          </w:p>
        </w:tc>
      </w:tr>
      <w:tr>
        <w:tc>
          <w:tcPr>
            <w:tcW w:type="dxa" w:w="4320"/>
          </w:tcPr>
          <w:p>
            <w:r>
              <w:t>Submitted to</w:t>
            </w:r>
          </w:p>
        </w:tc>
        <w:tc>
          <w:tcPr>
            <w:tcW w:type="dxa" w:w="4320"/>
          </w:tcPr>
          <w:p>
            <w:r>
              <w:t>Maam kainat nazir</w:t>
            </w:r>
          </w:p>
        </w:tc>
      </w:tr>
    </w:tbl>
    <w:p>
      <w:r>
        <w:br w:type="page"/>
      </w:r>
    </w:p>
    <w:p>
      <w:r>
        <w:rPr>
          <w:b/>
          <w:sz w:val="28"/>
        </w:rPr>
        <w:t>Inserting and Managing Citations</w:t>
      </w:r>
    </w:p>
    <w:p>
      <w:r>
        <w:t>(Placeholder1) (D, 2019) (Placeholder1)</w:t>
      </w:r>
    </w:p>
    <w:p>
      <w:r>
        <w:rPr>
          <w:b/>
          <w:sz w:val="28"/>
        </w:rPr>
        <w:t>Creating a Bibliography</w:t>
      </w:r>
    </w:p>
    <w:p>
      <w:r>
        <w:t>(n.d.).</w:t>
        <w:br/>
        <w:t>D, j. (2019). ned stark. citedal.</w:t>
      </w:r>
    </w:p>
    <w:p>
      <w:r>
        <w:rPr>
          <w:b/>
          <w:sz w:val="28"/>
        </w:rPr>
        <w:t>Adding Footnotes and Endnotes</w:t>
      </w:r>
    </w:p>
    <w:p>
      <w:r>
        <w:t>Footnotes and Endnotes are added</w:t>
      </w:r>
    </w:p>
    <w:p>
      <w:r>
        <w:rPr>
          <w:b/>
          <w:sz w:val="28"/>
        </w:rPr>
        <w:t>Table of Authorities and Captions</w:t>
      </w:r>
    </w:p>
    <w:p>
      <w:r>
        <w:t>Table of authorities has been added below and captions are inserted</w:t>
      </w:r>
    </w:p>
    <w:p>
      <w:r>
        <w:rPr>
          <w:b/>
          <w:sz w:val="28"/>
        </w:rPr>
        <w:t>Research and Reviewing Tools</w:t>
      </w:r>
    </w:p>
    <w:p>
      <w:r>
        <w:t>Research and reviewing tools has been examined and practiced</w:t>
      </w:r>
    </w:p>
    <w:p>
      <w:r>
        <w:rPr>
          <w:b/>
          <w:sz w:val="28"/>
        </w:rPr>
        <w:t>Miscellaneous Features</w:t>
      </w:r>
    </w:p>
    <w:p>
      <w:r>
        <w:t>Citations have been managed and edited</w:t>
      </w:r>
    </w:p>
    <w:p>
      <w:r>
        <w:t>¹ Game of thrones is a good series</w:t>
      </w:r>
    </w:p>
    <w:p>
      <w:r>
        <w:t>¹ The book is one of my favourite books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